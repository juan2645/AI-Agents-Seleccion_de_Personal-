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AF84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CARLOS RODRÍGUEZ</w:t>
      </w:r>
    </w:p>
    <w:p w14:paraId="0B7836F8" w14:textId="66B18CB0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Email: </w:t>
      </w:r>
      <w:hyperlink r:id="rId6" w:history="1">
        <w:r w:rsidR="005A6CD1" w:rsidRPr="005A6CD1">
          <w:rPr>
            <w:rStyle w:val="Hyperlink"/>
            <w:color w:val="auto"/>
            <w:u w:val="none"/>
            <w:lang w:val="es-AR"/>
          </w:rPr>
          <w:t>juan2645@gmail.com</w:t>
        </w:r>
      </w:hyperlink>
    </w:p>
    <w:p w14:paraId="1DE17DAB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Teléfono: +54 11 5555-1234</w:t>
      </w:r>
    </w:p>
    <w:p w14:paraId="6E9EDE16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EXPERIENCIA PROFESIONAL:</w:t>
      </w:r>
    </w:p>
    <w:p w14:paraId="5FBAF172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Desarrollador Python en </w:t>
      </w:r>
      <w:proofErr w:type="spellStart"/>
      <w:r w:rsidRPr="005A6CD1">
        <w:rPr>
          <w:lang w:val="es-AR"/>
        </w:rPr>
        <w:t>DataTech</w:t>
      </w:r>
      <w:proofErr w:type="spellEnd"/>
      <w:r w:rsidRPr="005A6CD1">
        <w:rPr>
          <w:lang w:val="es-AR"/>
        </w:rPr>
        <w:t xml:space="preserve"> (2022-2024)</w:t>
      </w:r>
    </w:p>
    <w:p w14:paraId="21CD7B35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* Análisis de datos con Python y pandas</w:t>
      </w:r>
    </w:p>
    <w:p w14:paraId="62FC5D18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* Desarrollo de scripts de automatización</w:t>
      </w:r>
    </w:p>
    <w:p w14:paraId="068C4E72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* Experiencia básica con </w:t>
      </w:r>
      <w:proofErr w:type="spellStart"/>
      <w:r w:rsidRPr="005A6CD1">
        <w:rPr>
          <w:lang w:val="es-AR"/>
        </w:rPr>
        <w:t>APIs</w:t>
      </w:r>
      <w:proofErr w:type="spellEnd"/>
    </w:p>
    <w:p w14:paraId="4FAA0E08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Analista de Datos en </w:t>
      </w:r>
      <w:proofErr w:type="spellStart"/>
      <w:r w:rsidRPr="005A6CD1">
        <w:rPr>
          <w:lang w:val="es-AR"/>
        </w:rPr>
        <w:t>AnalyticsCorp</w:t>
      </w:r>
      <w:proofErr w:type="spellEnd"/>
      <w:r w:rsidRPr="005A6CD1">
        <w:rPr>
          <w:lang w:val="es-AR"/>
        </w:rPr>
        <w:t xml:space="preserve"> (2020-2022)</w:t>
      </w:r>
    </w:p>
    <w:p w14:paraId="49E91F99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* Procesamiento de datos con Python</w:t>
      </w:r>
    </w:p>
    <w:p w14:paraId="0F6E107E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* Creación de reportes y </w:t>
      </w:r>
      <w:proofErr w:type="spellStart"/>
      <w:r w:rsidRPr="005A6CD1">
        <w:rPr>
          <w:lang w:val="es-AR"/>
        </w:rPr>
        <w:t>dashboards</w:t>
      </w:r>
      <w:proofErr w:type="spellEnd"/>
    </w:p>
    <w:p w14:paraId="0C7B786F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HABILIDADES TÉCNICAS:</w:t>
      </w:r>
    </w:p>
    <w:p w14:paraId="77C7F8D0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Python, pandas, </w:t>
      </w:r>
      <w:proofErr w:type="spellStart"/>
      <w:r w:rsidRPr="005A6CD1">
        <w:rPr>
          <w:lang w:val="es-AR"/>
        </w:rPr>
        <w:t>numpy</w:t>
      </w:r>
      <w:proofErr w:type="spellEnd"/>
      <w:r w:rsidRPr="005A6CD1">
        <w:rPr>
          <w:lang w:val="es-AR"/>
        </w:rPr>
        <w:t xml:space="preserve">, </w:t>
      </w:r>
      <w:proofErr w:type="spellStart"/>
      <w:r w:rsidRPr="005A6CD1">
        <w:rPr>
          <w:lang w:val="es-AR"/>
        </w:rPr>
        <w:t>matplotlib</w:t>
      </w:r>
      <w:proofErr w:type="spellEnd"/>
      <w:r w:rsidRPr="005A6CD1">
        <w:rPr>
          <w:lang w:val="es-AR"/>
        </w:rPr>
        <w:t>, SQL</w:t>
      </w:r>
    </w:p>
    <w:p w14:paraId="4DA13022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</w:t>
      </w:r>
      <w:proofErr w:type="spellStart"/>
      <w:r w:rsidRPr="005A6CD1">
        <w:rPr>
          <w:lang w:val="es-AR"/>
        </w:rPr>
        <w:t>Jupyter</w:t>
      </w:r>
      <w:proofErr w:type="spellEnd"/>
      <w:r w:rsidRPr="005A6CD1">
        <w:rPr>
          <w:lang w:val="es-AR"/>
        </w:rPr>
        <w:t xml:space="preserve"> Notebooks, Excel</w:t>
      </w:r>
    </w:p>
    <w:p w14:paraId="3BC069D5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EDUCACIÓN:</w:t>
      </w:r>
    </w:p>
    <w:p w14:paraId="5FA8F648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- Licenciatura en Estadística, Universidad de Córdoba (2020)</w:t>
      </w:r>
    </w:p>
    <w:p w14:paraId="6FFD0331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>IDIOMAS:</w:t>
      </w:r>
    </w:p>
    <w:p w14:paraId="5870633D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</w:t>
      </w:r>
      <w:proofErr w:type="gramStart"/>
      <w:r w:rsidRPr="005A6CD1">
        <w:rPr>
          <w:lang w:val="es-AR"/>
        </w:rPr>
        <w:t>Español</w:t>
      </w:r>
      <w:proofErr w:type="gramEnd"/>
      <w:r w:rsidRPr="005A6CD1">
        <w:rPr>
          <w:lang w:val="es-AR"/>
        </w:rPr>
        <w:t xml:space="preserve"> (Nativo)</w:t>
      </w:r>
    </w:p>
    <w:p w14:paraId="6A9BFF7D" w14:textId="77777777" w:rsidR="001B0C25" w:rsidRPr="005A6CD1" w:rsidRDefault="00000000">
      <w:pPr>
        <w:rPr>
          <w:lang w:val="es-AR"/>
        </w:rPr>
      </w:pPr>
      <w:r w:rsidRPr="005A6CD1">
        <w:rPr>
          <w:lang w:val="es-AR"/>
        </w:rPr>
        <w:t xml:space="preserve">- </w:t>
      </w:r>
      <w:proofErr w:type="gramStart"/>
      <w:r w:rsidRPr="005A6CD1">
        <w:rPr>
          <w:lang w:val="es-AR"/>
        </w:rPr>
        <w:t>Inglés</w:t>
      </w:r>
      <w:proofErr w:type="gramEnd"/>
      <w:r w:rsidRPr="005A6CD1">
        <w:rPr>
          <w:lang w:val="es-AR"/>
        </w:rPr>
        <w:t xml:space="preserve"> (Básico)</w:t>
      </w:r>
    </w:p>
    <w:sectPr w:rsidR="001B0C25" w:rsidRPr="005A6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05225">
    <w:abstractNumId w:val="8"/>
  </w:num>
  <w:num w:numId="2" w16cid:durableId="2001349908">
    <w:abstractNumId w:val="6"/>
  </w:num>
  <w:num w:numId="3" w16cid:durableId="932979835">
    <w:abstractNumId w:val="5"/>
  </w:num>
  <w:num w:numId="4" w16cid:durableId="441922279">
    <w:abstractNumId w:val="4"/>
  </w:num>
  <w:num w:numId="5" w16cid:durableId="583729684">
    <w:abstractNumId w:val="7"/>
  </w:num>
  <w:num w:numId="6" w16cid:durableId="352265733">
    <w:abstractNumId w:val="3"/>
  </w:num>
  <w:num w:numId="7" w16cid:durableId="294651610">
    <w:abstractNumId w:val="2"/>
  </w:num>
  <w:num w:numId="8" w16cid:durableId="1080373800">
    <w:abstractNumId w:val="1"/>
  </w:num>
  <w:num w:numId="9" w16cid:durableId="125176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C25"/>
    <w:rsid w:val="0029639D"/>
    <w:rsid w:val="00326F90"/>
    <w:rsid w:val="005A6C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AD291"/>
  <w14:defaultImageDpi w14:val="300"/>
  <w15:docId w15:val="{5AC55A95-F623-4C11-866D-46C1CC34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6C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an26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jc vena</cp:lastModifiedBy>
  <cp:revision>2</cp:revision>
  <dcterms:created xsi:type="dcterms:W3CDTF">2013-12-23T23:15:00Z</dcterms:created>
  <dcterms:modified xsi:type="dcterms:W3CDTF">2025-08-24T22:27:00Z</dcterms:modified>
  <cp:category/>
</cp:coreProperties>
</file>