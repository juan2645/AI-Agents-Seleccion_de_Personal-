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9D33" w14:textId="77777777" w:rsidR="00A93765" w:rsidRDefault="00000000">
      <w:r>
        <w:t>JUAN PÉREZ</w:t>
      </w:r>
    </w:p>
    <w:p w14:paraId="6A096C77" w14:textId="6AE180F5" w:rsidR="00A93765" w:rsidRDefault="00000000">
      <w:r>
        <w:t>Email: juan</w:t>
      </w:r>
      <w:r w:rsidR="008B2D3C">
        <w:t>2645</w:t>
      </w:r>
      <w:r>
        <w:t>@</w:t>
      </w:r>
      <w:r w:rsidR="008B2D3C">
        <w:t>g</w:t>
      </w:r>
      <w:r>
        <w:t>mail.com</w:t>
      </w:r>
    </w:p>
    <w:p w14:paraId="06930141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>Teléfono: +54 11 1234-5678</w:t>
      </w:r>
    </w:p>
    <w:p w14:paraId="50A3D3EF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>EXPERIENCIA PROFESIONAL:</w:t>
      </w:r>
    </w:p>
    <w:p w14:paraId="38064FF1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 xml:space="preserve">- Desarrollador Python Senior en </w:t>
      </w:r>
      <w:proofErr w:type="spellStart"/>
      <w:r w:rsidRPr="008B2D3C">
        <w:rPr>
          <w:lang w:val="es-AR"/>
        </w:rPr>
        <w:t>TechCorp</w:t>
      </w:r>
      <w:proofErr w:type="spellEnd"/>
      <w:r w:rsidRPr="008B2D3C">
        <w:rPr>
          <w:lang w:val="es-AR"/>
        </w:rPr>
        <w:t xml:space="preserve"> (2020-2024)</w:t>
      </w:r>
    </w:p>
    <w:p w14:paraId="65359B67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 xml:space="preserve">* Desarrollo de </w:t>
      </w:r>
      <w:proofErr w:type="spellStart"/>
      <w:r w:rsidRPr="008B2D3C">
        <w:rPr>
          <w:lang w:val="es-AR"/>
        </w:rPr>
        <w:t>APIs</w:t>
      </w:r>
      <w:proofErr w:type="spellEnd"/>
      <w:r w:rsidRPr="008B2D3C">
        <w:rPr>
          <w:lang w:val="es-AR"/>
        </w:rPr>
        <w:t xml:space="preserve"> REST con </w:t>
      </w:r>
      <w:proofErr w:type="spellStart"/>
      <w:r w:rsidRPr="008B2D3C">
        <w:rPr>
          <w:lang w:val="es-AR"/>
        </w:rPr>
        <w:t>FastAPI</w:t>
      </w:r>
      <w:proofErr w:type="spellEnd"/>
    </w:p>
    <w:p w14:paraId="5497A9DD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>* Implementación de microservicios</w:t>
      </w:r>
    </w:p>
    <w:p w14:paraId="595C6F41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>* Liderazgo técnico de equipo de 5 desarrolladores</w:t>
      </w:r>
    </w:p>
    <w:p w14:paraId="4A250700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 xml:space="preserve">- Desarrollador Python en </w:t>
      </w:r>
      <w:proofErr w:type="spellStart"/>
      <w:r w:rsidRPr="008B2D3C">
        <w:rPr>
          <w:lang w:val="es-AR"/>
        </w:rPr>
        <w:t>StartupXYZ</w:t>
      </w:r>
      <w:proofErr w:type="spellEnd"/>
      <w:r w:rsidRPr="008B2D3C">
        <w:rPr>
          <w:lang w:val="es-AR"/>
        </w:rPr>
        <w:t xml:space="preserve"> (2018-2020)</w:t>
      </w:r>
    </w:p>
    <w:p w14:paraId="098A648B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 xml:space="preserve">* Desarrollo </w:t>
      </w:r>
      <w:proofErr w:type="spellStart"/>
      <w:r w:rsidRPr="008B2D3C">
        <w:rPr>
          <w:lang w:val="es-AR"/>
        </w:rPr>
        <w:t>backend</w:t>
      </w:r>
      <w:proofErr w:type="spellEnd"/>
      <w:r w:rsidRPr="008B2D3C">
        <w:rPr>
          <w:lang w:val="es-AR"/>
        </w:rPr>
        <w:t xml:space="preserve"> con Django</w:t>
      </w:r>
    </w:p>
    <w:p w14:paraId="1D3FDE4C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>* Integración con bases de datos PostgreSQL</w:t>
      </w:r>
    </w:p>
    <w:p w14:paraId="363FCD1F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>HABILIDADES TÉCNICAS:</w:t>
      </w:r>
    </w:p>
    <w:p w14:paraId="48ACEAFD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 xml:space="preserve">- Python, Django, </w:t>
      </w:r>
      <w:proofErr w:type="spellStart"/>
      <w:r w:rsidRPr="008B2D3C">
        <w:rPr>
          <w:lang w:val="es-AR"/>
        </w:rPr>
        <w:t>FastAPI</w:t>
      </w:r>
      <w:proofErr w:type="spellEnd"/>
      <w:r w:rsidRPr="008B2D3C">
        <w:rPr>
          <w:lang w:val="es-AR"/>
        </w:rPr>
        <w:t>, PostgreSQL, Docker, Git, AWS</w:t>
      </w:r>
    </w:p>
    <w:p w14:paraId="2CBFC5C0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 xml:space="preserve">- Microservicios, </w:t>
      </w:r>
      <w:proofErr w:type="spellStart"/>
      <w:r w:rsidRPr="008B2D3C">
        <w:rPr>
          <w:lang w:val="es-AR"/>
        </w:rPr>
        <w:t>APIs</w:t>
      </w:r>
      <w:proofErr w:type="spellEnd"/>
      <w:r w:rsidRPr="008B2D3C">
        <w:rPr>
          <w:lang w:val="es-AR"/>
        </w:rPr>
        <w:t xml:space="preserve"> REST, CI/CD</w:t>
      </w:r>
    </w:p>
    <w:p w14:paraId="5412286C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>EDUCACIÓN:</w:t>
      </w:r>
    </w:p>
    <w:p w14:paraId="57A5909F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>- Ingeniería en Sistemas, Universidad de Buenos Aires (2018)</w:t>
      </w:r>
    </w:p>
    <w:p w14:paraId="05AA185B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>IDIOMAS:</w:t>
      </w:r>
    </w:p>
    <w:p w14:paraId="69750072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 xml:space="preserve">- </w:t>
      </w:r>
      <w:proofErr w:type="gramStart"/>
      <w:r w:rsidRPr="008B2D3C">
        <w:rPr>
          <w:lang w:val="es-AR"/>
        </w:rPr>
        <w:t>Español</w:t>
      </w:r>
      <w:proofErr w:type="gramEnd"/>
      <w:r w:rsidRPr="008B2D3C">
        <w:rPr>
          <w:lang w:val="es-AR"/>
        </w:rPr>
        <w:t xml:space="preserve"> (Nativo)</w:t>
      </w:r>
    </w:p>
    <w:p w14:paraId="489F07C1" w14:textId="77777777" w:rsidR="00A93765" w:rsidRPr="008B2D3C" w:rsidRDefault="00000000">
      <w:pPr>
        <w:rPr>
          <w:lang w:val="es-AR"/>
        </w:rPr>
      </w:pPr>
      <w:r w:rsidRPr="008B2D3C">
        <w:rPr>
          <w:lang w:val="es-AR"/>
        </w:rPr>
        <w:t xml:space="preserve">- </w:t>
      </w:r>
      <w:proofErr w:type="gramStart"/>
      <w:r w:rsidRPr="008B2D3C">
        <w:rPr>
          <w:lang w:val="es-AR"/>
        </w:rPr>
        <w:t>Inglés</w:t>
      </w:r>
      <w:proofErr w:type="gramEnd"/>
      <w:r w:rsidRPr="008B2D3C">
        <w:rPr>
          <w:lang w:val="es-AR"/>
        </w:rPr>
        <w:t xml:space="preserve"> (Avanzado)</w:t>
      </w:r>
    </w:p>
    <w:sectPr w:rsidR="00A93765" w:rsidRPr="008B2D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580391">
    <w:abstractNumId w:val="8"/>
  </w:num>
  <w:num w:numId="2" w16cid:durableId="30350473">
    <w:abstractNumId w:val="6"/>
  </w:num>
  <w:num w:numId="3" w16cid:durableId="1367413171">
    <w:abstractNumId w:val="5"/>
  </w:num>
  <w:num w:numId="4" w16cid:durableId="24723123">
    <w:abstractNumId w:val="4"/>
  </w:num>
  <w:num w:numId="5" w16cid:durableId="147478023">
    <w:abstractNumId w:val="7"/>
  </w:num>
  <w:num w:numId="6" w16cid:durableId="623274013">
    <w:abstractNumId w:val="3"/>
  </w:num>
  <w:num w:numId="7" w16cid:durableId="1809280527">
    <w:abstractNumId w:val="2"/>
  </w:num>
  <w:num w:numId="8" w16cid:durableId="1289895294">
    <w:abstractNumId w:val="1"/>
  </w:num>
  <w:num w:numId="9" w16cid:durableId="62064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2D3C"/>
    <w:rsid w:val="00A937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B1A628"/>
  <w14:defaultImageDpi w14:val="300"/>
  <w15:docId w15:val="{AE8E9DD7-814A-4D71-854B-8EF493AC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jc vena</cp:lastModifiedBy>
  <cp:revision>2</cp:revision>
  <dcterms:created xsi:type="dcterms:W3CDTF">2013-12-23T23:15:00Z</dcterms:created>
  <dcterms:modified xsi:type="dcterms:W3CDTF">2025-08-24T22:28:00Z</dcterms:modified>
  <cp:category/>
</cp:coreProperties>
</file>