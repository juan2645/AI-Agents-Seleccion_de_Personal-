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0B0E" w14:textId="77777777" w:rsidR="00EE33AB" w:rsidRDefault="00000000">
      <w:r>
        <w:t>MARÍA GONZÁLEZ</w:t>
      </w:r>
    </w:p>
    <w:p w14:paraId="7A23DC58" w14:textId="3433B406" w:rsidR="00EE33AB" w:rsidRDefault="00000000">
      <w:r>
        <w:t xml:space="preserve">Email: </w:t>
      </w:r>
      <w:r w:rsidR="007B09DA">
        <w:t>juan2645</w:t>
      </w:r>
      <w:r>
        <w:t>@</w:t>
      </w:r>
      <w:r w:rsidR="007B09DA">
        <w:t>g</w:t>
      </w:r>
      <w:r>
        <w:t>mail.com</w:t>
      </w:r>
    </w:p>
    <w:p w14:paraId="4CC90804" w14:textId="77777777" w:rsidR="00EE33AB" w:rsidRPr="007B09DA" w:rsidRDefault="00000000">
      <w:pPr>
        <w:rPr>
          <w:lang w:val="es-AR"/>
        </w:rPr>
      </w:pPr>
      <w:r w:rsidRPr="007B09DA">
        <w:rPr>
          <w:lang w:val="es-AR"/>
        </w:rPr>
        <w:t>Teléfono: +54 11 9876-5432</w:t>
      </w:r>
    </w:p>
    <w:p w14:paraId="57455898" w14:textId="77777777" w:rsidR="00EE33AB" w:rsidRPr="007B09DA" w:rsidRDefault="00000000">
      <w:pPr>
        <w:rPr>
          <w:lang w:val="es-AR"/>
        </w:rPr>
      </w:pPr>
      <w:r w:rsidRPr="007B09DA">
        <w:rPr>
          <w:lang w:val="es-AR"/>
        </w:rPr>
        <w:t>EXPERIENCIA PROFESIONAL:</w:t>
      </w:r>
    </w:p>
    <w:p w14:paraId="1A64A294" w14:textId="77777777" w:rsidR="00EE33AB" w:rsidRPr="007B09DA" w:rsidRDefault="00000000">
      <w:pPr>
        <w:rPr>
          <w:lang w:val="es-AR"/>
        </w:rPr>
      </w:pPr>
      <w:r w:rsidRPr="007B09DA">
        <w:rPr>
          <w:lang w:val="es-AR"/>
        </w:rPr>
        <w:t xml:space="preserve">- Desarrolladora Full </w:t>
      </w:r>
      <w:proofErr w:type="spellStart"/>
      <w:r w:rsidRPr="007B09DA">
        <w:rPr>
          <w:lang w:val="es-AR"/>
        </w:rPr>
        <w:t>Stack</w:t>
      </w:r>
      <w:proofErr w:type="spellEnd"/>
      <w:r w:rsidRPr="007B09DA">
        <w:rPr>
          <w:lang w:val="es-AR"/>
        </w:rPr>
        <w:t xml:space="preserve"> en </w:t>
      </w:r>
      <w:proofErr w:type="spellStart"/>
      <w:r w:rsidRPr="007B09DA">
        <w:rPr>
          <w:lang w:val="es-AR"/>
        </w:rPr>
        <w:t>DigitalSolutions</w:t>
      </w:r>
      <w:proofErr w:type="spellEnd"/>
      <w:r w:rsidRPr="007B09DA">
        <w:rPr>
          <w:lang w:val="es-AR"/>
        </w:rPr>
        <w:t xml:space="preserve"> (2021-2024)</w:t>
      </w:r>
    </w:p>
    <w:p w14:paraId="21BDB5B3" w14:textId="77777777" w:rsidR="00EE33AB" w:rsidRPr="007B09DA" w:rsidRDefault="00000000">
      <w:pPr>
        <w:rPr>
          <w:lang w:val="es-AR"/>
        </w:rPr>
      </w:pPr>
      <w:r w:rsidRPr="007B09DA">
        <w:rPr>
          <w:lang w:val="es-AR"/>
        </w:rPr>
        <w:t xml:space="preserve">* Desarrollo </w:t>
      </w:r>
      <w:proofErr w:type="spellStart"/>
      <w:r w:rsidRPr="007B09DA">
        <w:rPr>
          <w:lang w:val="es-AR"/>
        </w:rPr>
        <w:t>frontend</w:t>
      </w:r>
      <w:proofErr w:type="spellEnd"/>
      <w:r w:rsidRPr="007B09DA">
        <w:rPr>
          <w:lang w:val="es-AR"/>
        </w:rPr>
        <w:t xml:space="preserve"> con </w:t>
      </w:r>
      <w:proofErr w:type="spellStart"/>
      <w:r w:rsidRPr="007B09DA">
        <w:rPr>
          <w:lang w:val="es-AR"/>
        </w:rPr>
        <w:t>React</w:t>
      </w:r>
      <w:proofErr w:type="spellEnd"/>
      <w:r w:rsidRPr="007B09DA">
        <w:rPr>
          <w:lang w:val="es-AR"/>
        </w:rPr>
        <w:t xml:space="preserve"> y </w:t>
      </w:r>
      <w:proofErr w:type="spellStart"/>
      <w:r w:rsidRPr="007B09DA">
        <w:rPr>
          <w:lang w:val="es-AR"/>
        </w:rPr>
        <w:t>backend</w:t>
      </w:r>
      <w:proofErr w:type="spellEnd"/>
      <w:r w:rsidRPr="007B09DA">
        <w:rPr>
          <w:lang w:val="es-AR"/>
        </w:rPr>
        <w:t xml:space="preserve"> con Python</w:t>
      </w:r>
    </w:p>
    <w:p w14:paraId="05F054C5" w14:textId="77777777" w:rsidR="00EE33AB" w:rsidRPr="007B09DA" w:rsidRDefault="00000000">
      <w:pPr>
        <w:rPr>
          <w:lang w:val="es-AR"/>
        </w:rPr>
      </w:pPr>
      <w:r w:rsidRPr="007B09DA">
        <w:rPr>
          <w:lang w:val="es-AR"/>
        </w:rPr>
        <w:t xml:space="preserve">* Implementación de </w:t>
      </w:r>
      <w:proofErr w:type="spellStart"/>
      <w:r w:rsidRPr="007B09DA">
        <w:rPr>
          <w:lang w:val="es-AR"/>
        </w:rPr>
        <w:t>APIs</w:t>
      </w:r>
      <w:proofErr w:type="spellEnd"/>
      <w:r w:rsidRPr="007B09DA">
        <w:rPr>
          <w:lang w:val="es-AR"/>
        </w:rPr>
        <w:t xml:space="preserve"> REST</w:t>
      </w:r>
    </w:p>
    <w:p w14:paraId="6FF0BAA4" w14:textId="77777777" w:rsidR="00EE33AB" w:rsidRPr="007B09DA" w:rsidRDefault="00000000">
      <w:pPr>
        <w:rPr>
          <w:lang w:val="es-AR"/>
        </w:rPr>
      </w:pPr>
      <w:r w:rsidRPr="007B09DA">
        <w:rPr>
          <w:lang w:val="es-AR"/>
        </w:rPr>
        <w:t>* Experiencia con bases de datos MongoDB</w:t>
      </w:r>
    </w:p>
    <w:p w14:paraId="013524CF" w14:textId="77777777" w:rsidR="00EE33AB" w:rsidRPr="007B09DA" w:rsidRDefault="00000000">
      <w:pPr>
        <w:rPr>
          <w:lang w:val="es-AR"/>
        </w:rPr>
      </w:pPr>
      <w:r w:rsidRPr="007B09DA">
        <w:rPr>
          <w:lang w:val="es-AR"/>
        </w:rPr>
        <w:t xml:space="preserve">- Desarrolladora Junior en </w:t>
      </w:r>
      <w:proofErr w:type="spellStart"/>
      <w:r w:rsidRPr="007B09DA">
        <w:rPr>
          <w:lang w:val="es-AR"/>
        </w:rPr>
        <w:t>WebDev</w:t>
      </w:r>
      <w:proofErr w:type="spellEnd"/>
      <w:r w:rsidRPr="007B09DA">
        <w:rPr>
          <w:lang w:val="es-AR"/>
        </w:rPr>
        <w:t xml:space="preserve"> (2019-2021)</w:t>
      </w:r>
    </w:p>
    <w:p w14:paraId="6ED1DD28" w14:textId="77777777" w:rsidR="00EE33AB" w:rsidRPr="007B09DA" w:rsidRDefault="00000000">
      <w:pPr>
        <w:rPr>
          <w:lang w:val="es-AR"/>
        </w:rPr>
      </w:pPr>
      <w:r w:rsidRPr="007B09DA">
        <w:rPr>
          <w:lang w:val="es-AR"/>
        </w:rPr>
        <w:t>* Desarrollo web con Python y JavaScript</w:t>
      </w:r>
    </w:p>
    <w:p w14:paraId="041E3E13" w14:textId="77777777" w:rsidR="00EE33AB" w:rsidRPr="007B09DA" w:rsidRDefault="00000000">
      <w:pPr>
        <w:rPr>
          <w:lang w:val="es-AR"/>
        </w:rPr>
      </w:pPr>
      <w:r w:rsidRPr="007B09DA">
        <w:rPr>
          <w:lang w:val="es-AR"/>
        </w:rPr>
        <w:t>* Mantenimiento de aplicaciones existentes</w:t>
      </w:r>
    </w:p>
    <w:p w14:paraId="17400532" w14:textId="77777777" w:rsidR="00EE33AB" w:rsidRPr="007B09DA" w:rsidRDefault="00000000">
      <w:pPr>
        <w:rPr>
          <w:lang w:val="es-AR"/>
        </w:rPr>
      </w:pPr>
      <w:r w:rsidRPr="007B09DA">
        <w:rPr>
          <w:lang w:val="es-AR"/>
        </w:rPr>
        <w:t>HABILIDADES TÉCNICAS:</w:t>
      </w:r>
    </w:p>
    <w:p w14:paraId="0E13FBAD" w14:textId="77777777" w:rsidR="00EE33AB" w:rsidRDefault="00000000">
      <w:r>
        <w:t>- Python, JavaScript, React, Node.js, MongoDB, Git</w:t>
      </w:r>
    </w:p>
    <w:p w14:paraId="2FAACB47" w14:textId="77777777" w:rsidR="00EE33AB" w:rsidRDefault="00000000">
      <w:r>
        <w:t>- HTML, CSS, APIs REST</w:t>
      </w:r>
    </w:p>
    <w:p w14:paraId="46453BCF" w14:textId="77777777" w:rsidR="00EE33AB" w:rsidRDefault="00000000">
      <w:r>
        <w:t>EDUCACIÓN:</w:t>
      </w:r>
    </w:p>
    <w:p w14:paraId="691445F2" w14:textId="77777777" w:rsidR="00EE33AB" w:rsidRPr="007B09DA" w:rsidRDefault="00000000">
      <w:pPr>
        <w:rPr>
          <w:lang w:val="es-AR"/>
        </w:rPr>
      </w:pPr>
      <w:r w:rsidRPr="007B09DA">
        <w:rPr>
          <w:lang w:val="es-AR"/>
        </w:rPr>
        <w:t>- Licenciatura en Informática, Universidad Nacional (2019)</w:t>
      </w:r>
    </w:p>
    <w:p w14:paraId="49CC3546" w14:textId="77777777" w:rsidR="00EE33AB" w:rsidRPr="007B09DA" w:rsidRDefault="00000000">
      <w:pPr>
        <w:rPr>
          <w:lang w:val="es-AR"/>
        </w:rPr>
      </w:pPr>
      <w:r w:rsidRPr="007B09DA">
        <w:rPr>
          <w:lang w:val="es-AR"/>
        </w:rPr>
        <w:t>IDIOMAS:</w:t>
      </w:r>
    </w:p>
    <w:p w14:paraId="3A248889" w14:textId="77777777" w:rsidR="00EE33AB" w:rsidRPr="007B09DA" w:rsidRDefault="00000000">
      <w:pPr>
        <w:rPr>
          <w:lang w:val="es-AR"/>
        </w:rPr>
      </w:pPr>
      <w:r w:rsidRPr="007B09DA">
        <w:rPr>
          <w:lang w:val="es-AR"/>
        </w:rPr>
        <w:t xml:space="preserve">- </w:t>
      </w:r>
      <w:proofErr w:type="gramStart"/>
      <w:r w:rsidRPr="007B09DA">
        <w:rPr>
          <w:lang w:val="es-AR"/>
        </w:rPr>
        <w:t>Español</w:t>
      </w:r>
      <w:proofErr w:type="gramEnd"/>
      <w:r w:rsidRPr="007B09DA">
        <w:rPr>
          <w:lang w:val="es-AR"/>
        </w:rPr>
        <w:t xml:space="preserve"> (Nativo)</w:t>
      </w:r>
    </w:p>
    <w:p w14:paraId="2696BBE6" w14:textId="77777777" w:rsidR="00EE33AB" w:rsidRPr="007B09DA" w:rsidRDefault="00000000">
      <w:pPr>
        <w:rPr>
          <w:lang w:val="es-AR"/>
        </w:rPr>
      </w:pPr>
      <w:r w:rsidRPr="007B09DA">
        <w:rPr>
          <w:lang w:val="es-AR"/>
        </w:rPr>
        <w:t xml:space="preserve">- </w:t>
      </w:r>
      <w:proofErr w:type="gramStart"/>
      <w:r w:rsidRPr="007B09DA">
        <w:rPr>
          <w:lang w:val="es-AR"/>
        </w:rPr>
        <w:t>Inglés</w:t>
      </w:r>
      <w:proofErr w:type="gramEnd"/>
      <w:r w:rsidRPr="007B09DA">
        <w:rPr>
          <w:lang w:val="es-AR"/>
        </w:rPr>
        <w:t xml:space="preserve"> (Intermedio)</w:t>
      </w:r>
    </w:p>
    <w:sectPr w:rsidR="00EE33AB" w:rsidRPr="007B09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0756398">
    <w:abstractNumId w:val="8"/>
  </w:num>
  <w:num w:numId="2" w16cid:durableId="1854683782">
    <w:abstractNumId w:val="6"/>
  </w:num>
  <w:num w:numId="3" w16cid:durableId="931668280">
    <w:abstractNumId w:val="5"/>
  </w:num>
  <w:num w:numId="4" w16cid:durableId="1468470284">
    <w:abstractNumId w:val="4"/>
  </w:num>
  <w:num w:numId="5" w16cid:durableId="1202131896">
    <w:abstractNumId w:val="7"/>
  </w:num>
  <w:num w:numId="6" w16cid:durableId="789666367">
    <w:abstractNumId w:val="3"/>
  </w:num>
  <w:num w:numId="7" w16cid:durableId="1816098770">
    <w:abstractNumId w:val="2"/>
  </w:num>
  <w:num w:numId="8" w16cid:durableId="625427425">
    <w:abstractNumId w:val="1"/>
  </w:num>
  <w:num w:numId="9" w16cid:durableId="186451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09DA"/>
    <w:rsid w:val="00AA1D8D"/>
    <w:rsid w:val="00B47730"/>
    <w:rsid w:val="00CB0664"/>
    <w:rsid w:val="00EE33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F525F"/>
  <w14:defaultImageDpi w14:val="300"/>
  <w15:docId w15:val="{6A0A4D0B-34AD-4DA9-8D5A-FA152126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jc vena</cp:lastModifiedBy>
  <cp:revision>2</cp:revision>
  <dcterms:created xsi:type="dcterms:W3CDTF">2013-12-23T23:15:00Z</dcterms:created>
  <dcterms:modified xsi:type="dcterms:W3CDTF">2025-08-24T22:29:00Z</dcterms:modified>
  <cp:category/>
</cp:coreProperties>
</file>